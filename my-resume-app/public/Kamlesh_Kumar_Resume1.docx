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8794" w14:textId="2DAE9159" w:rsidR="00637CB5" w:rsidRPr="00D72741" w:rsidRDefault="00B26F59" w:rsidP="00D72741">
      <w:pPr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HYPERLINK "https://kamlesh-resume.netlify.app/" </w:instrText>
      </w:r>
      <w:r>
        <w:fldChar w:fldCharType="separate"/>
      </w:r>
      <w:r w:rsidR="00351679" w:rsidRPr="000D1E61">
        <w:rPr>
          <w:rStyle w:val="Hyperlink"/>
          <w:b/>
          <w:bCs/>
          <w:sz w:val="44"/>
          <w:szCs w:val="44"/>
        </w:rPr>
        <w:t>KAMLESH KUMAR</w:t>
      </w:r>
      <w:r>
        <w:rPr>
          <w:rStyle w:val="Hyperlink"/>
          <w:b/>
          <w:bCs/>
          <w:sz w:val="44"/>
          <w:szCs w:val="44"/>
        </w:rPr>
        <w:fldChar w:fldCharType="end"/>
      </w:r>
    </w:p>
    <w:p w14:paraId="770D8464" w14:textId="156E3BA6" w:rsidR="00637CB5" w:rsidRPr="00D72741" w:rsidRDefault="00351679" w:rsidP="00D72741">
      <w:pPr>
        <w:jc w:val="center"/>
        <w:rPr>
          <w:sz w:val="24"/>
          <w:szCs w:val="24"/>
        </w:rPr>
      </w:pPr>
      <w:r w:rsidRPr="00D72741">
        <w:rPr>
          <w:sz w:val="24"/>
          <w:szCs w:val="24"/>
        </w:rPr>
        <w:t xml:space="preserve"> +91-9646562880 | kamlesh.kumar21@gmail.com | Dhanbad</w:t>
      </w:r>
      <w:r w:rsidR="00D72741" w:rsidRPr="00D72741">
        <w:rPr>
          <w:sz w:val="24"/>
          <w:szCs w:val="24"/>
        </w:rPr>
        <w:t xml:space="preserve"> | </w:t>
      </w:r>
      <w:hyperlink r:id="rId6" w:history="1">
        <w:r w:rsidRPr="00D72741">
          <w:rPr>
            <w:rStyle w:val="Hyperlink"/>
            <w:sz w:val="24"/>
            <w:szCs w:val="24"/>
          </w:rPr>
          <w:t>LinkedIn</w:t>
        </w:r>
      </w:hyperlink>
      <w:r w:rsidRPr="00D72741">
        <w:rPr>
          <w:sz w:val="24"/>
          <w:szCs w:val="24"/>
        </w:rPr>
        <w:t xml:space="preserve"> | </w:t>
      </w:r>
      <w:hyperlink r:id="rId7" w:history="1">
        <w:r w:rsidRPr="00D72741">
          <w:rPr>
            <w:rStyle w:val="Hyperlink"/>
            <w:sz w:val="24"/>
            <w:szCs w:val="24"/>
          </w:rPr>
          <w:t>GitHub</w:t>
        </w:r>
      </w:hyperlink>
      <w:r w:rsidR="000D1E61">
        <w:rPr>
          <w:rStyle w:val="Hyperlink"/>
          <w:sz w:val="24"/>
          <w:szCs w:val="24"/>
        </w:rPr>
        <w:t xml:space="preserve"> </w:t>
      </w:r>
    </w:p>
    <w:p w14:paraId="558151FD" w14:textId="702620C9" w:rsidR="00D72741" w:rsidRDefault="00D72741" w:rsidP="00D727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B556" wp14:editId="3256F6E6">
                <wp:simplePos x="0" y="0"/>
                <wp:positionH relativeFrom="column">
                  <wp:posOffset>-66676</wp:posOffset>
                </wp:positionH>
                <wp:positionV relativeFrom="paragraph">
                  <wp:posOffset>46990</wp:posOffset>
                </wp:positionV>
                <wp:extent cx="549592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FD3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7pt" to="427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C9CD8B4" w14:textId="77777777" w:rsidR="00637CB5" w:rsidRDefault="00351679">
      <w:pPr>
        <w:pStyle w:val="Heading2"/>
      </w:pPr>
      <w:r>
        <w:t>Hospitality &amp; Operations Leader | 18+ Years of Experience in B2B Sales, Client Onboarding &amp; P&amp;L Management</w:t>
      </w:r>
    </w:p>
    <w:p w14:paraId="08324C48" w14:textId="77777777" w:rsidR="00637CB5" w:rsidRDefault="00351679">
      <w:pPr>
        <w:pStyle w:val="Heading2"/>
      </w:pPr>
      <w:r>
        <w:t>Professional Summary</w:t>
      </w:r>
    </w:p>
    <w:p w14:paraId="0CA5264C" w14:textId="77777777" w:rsidR="00637CB5" w:rsidRDefault="00351679">
      <w:r>
        <w:t>Accomplished professional with 18+ years of expertise in driving P&amp;L growth, B2B sales, and client onboarding across hospitality, travel, internet, and cleantech sectors.</w:t>
      </w:r>
    </w:p>
    <w:p w14:paraId="36BAF7AB" w14:textId="77777777" w:rsidR="00637CB5" w:rsidRDefault="00351679">
      <w:r>
        <w:t xml:space="preserve">- </w:t>
      </w:r>
      <w:r w:rsidRPr="00406394">
        <w:rPr>
          <w:b/>
          <w:bCs/>
        </w:rPr>
        <w:t>$2.5M+ annual revenue generation</w:t>
      </w:r>
      <w:r>
        <w:t xml:space="preserve"> and </w:t>
      </w:r>
      <w:r w:rsidRPr="00406394">
        <w:rPr>
          <w:b/>
          <w:bCs/>
        </w:rPr>
        <w:t>7,500+ business deals</w:t>
      </w:r>
      <w:r>
        <w:t xml:space="preserve"> closed.</w:t>
      </w:r>
      <w:r>
        <w:br/>
        <w:t xml:space="preserve">- Managed operations for </w:t>
      </w:r>
      <w:r w:rsidRPr="00406394">
        <w:rPr>
          <w:b/>
          <w:bCs/>
        </w:rPr>
        <w:t>10,000+ hotels</w:t>
      </w:r>
      <w:r>
        <w:t xml:space="preserve"> and spearheaded </w:t>
      </w:r>
      <w:r w:rsidRPr="00406394">
        <w:rPr>
          <w:b/>
          <w:bCs/>
        </w:rPr>
        <w:t>AI-powered hospitality platforms</w:t>
      </w:r>
      <w:r>
        <w:t>.</w:t>
      </w:r>
      <w:r>
        <w:br/>
        <w:t xml:space="preserve">- Technical expertise in </w:t>
      </w:r>
      <w:r w:rsidRPr="00406394">
        <w:rPr>
          <w:b/>
          <w:bCs/>
        </w:rPr>
        <w:t>MERN stack, generative AI, and advanced web technologies</w:t>
      </w:r>
      <w:r>
        <w:t xml:space="preserve"> with a strong portfolio of innovative solutions.</w:t>
      </w:r>
    </w:p>
    <w:p w14:paraId="3DBC2E97" w14:textId="77777777" w:rsidR="00637CB5" w:rsidRDefault="00351679">
      <w:pPr>
        <w:pStyle w:val="Heading2"/>
      </w:pPr>
      <w:r>
        <w:t>Core Competencies</w:t>
      </w:r>
    </w:p>
    <w:tbl>
      <w:tblPr>
        <w:tblStyle w:val="LightList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7CB5" w14:paraId="36A3033F" w14:textId="77777777" w:rsidTr="00D72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543E07" w14:textId="77777777" w:rsidR="00637CB5" w:rsidRDefault="00351679">
            <w:r>
              <w:t>Sales &amp; Marketing</w:t>
            </w:r>
          </w:p>
        </w:tc>
        <w:tc>
          <w:tcPr>
            <w:tcW w:w="2880" w:type="dxa"/>
          </w:tcPr>
          <w:p w14:paraId="75DC9750" w14:textId="77777777" w:rsidR="00637CB5" w:rsidRDefault="00351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</w:t>
            </w:r>
          </w:p>
        </w:tc>
        <w:tc>
          <w:tcPr>
            <w:tcW w:w="2880" w:type="dxa"/>
          </w:tcPr>
          <w:p w14:paraId="2AA5D32C" w14:textId="77777777" w:rsidR="00637CB5" w:rsidRDefault="00351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Management</w:t>
            </w:r>
          </w:p>
        </w:tc>
      </w:tr>
      <w:tr w:rsidR="00637CB5" w14:paraId="31662DB1" w14:textId="77777777" w:rsidTr="00D72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C04D92" w14:textId="261A26A3" w:rsidR="00637CB5" w:rsidRPr="00D72741" w:rsidRDefault="00351679">
            <w:pPr>
              <w:rPr>
                <w:b w:val="0"/>
                <w:bCs w:val="0"/>
              </w:rPr>
            </w:pPr>
            <w:r w:rsidRPr="00D72741">
              <w:rPr>
                <w:b w:val="0"/>
                <w:bCs w:val="0"/>
              </w:rPr>
              <w:t>B2B Sales, Lead Generation</w:t>
            </w:r>
            <w:r w:rsidR="00AD3363">
              <w:rPr>
                <w:b w:val="0"/>
                <w:bCs w:val="0"/>
              </w:rPr>
              <w:t xml:space="preserve">, Inside Sales, </w:t>
            </w:r>
            <w:r w:rsidR="00AD3363" w:rsidRPr="00D72741">
              <w:rPr>
                <w:b w:val="0"/>
                <w:bCs w:val="0"/>
              </w:rPr>
              <w:t>Sales Planning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3A6CB108" w14:textId="40C609BC" w:rsidR="00637CB5" w:rsidRDefault="0035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Hotel Operations, </w:t>
            </w:r>
            <w:proofErr w:type="gramStart"/>
            <w:r>
              <w:t>Budgeting</w:t>
            </w:r>
            <w:r w:rsidR="00AD3363">
              <w:t xml:space="preserve"> ,</w:t>
            </w:r>
            <w:proofErr w:type="gramEnd"/>
            <w:r w:rsidR="00AD3363">
              <w:t xml:space="preserve"> Restaurant Management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D05552" w14:textId="5931DEBB" w:rsidR="00637CB5" w:rsidRDefault="0035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Leadership, Recruitment</w:t>
            </w:r>
            <w:r w:rsidR="00AD3363">
              <w:t>, P&amp;L</w:t>
            </w:r>
          </w:p>
        </w:tc>
      </w:tr>
      <w:tr w:rsidR="00637CB5" w14:paraId="30B4338E" w14:textId="77777777" w:rsidTr="00D72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F39F5E" w14:textId="605F79C0" w:rsidR="00637CB5" w:rsidRPr="00D72741" w:rsidRDefault="00351679">
            <w:pPr>
              <w:rPr>
                <w:b w:val="0"/>
                <w:bCs w:val="0"/>
              </w:rPr>
            </w:pPr>
            <w:r w:rsidRPr="00D72741">
              <w:rPr>
                <w:b w:val="0"/>
                <w:bCs w:val="0"/>
              </w:rPr>
              <w:t>Digital Marketing, SEO</w:t>
            </w:r>
            <w:r w:rsidR="00AD3363">
              <w:rPr>
                <w:b w:val="0"/>
                <w:bCs w:val="0"/>
              </w:rPr>
              <w:t>, ATL/BTL Marketing</w:t>
            </w:r>
          </w:p>
        </w:tc>
        <w:tc>
          <w:tcPr>
            <w:tcW w:w="2880" w:type="dxa"/>
          </w:tcPr>
          <w:p w14:paraId="1835983E" w14:textId="77777777" w:rsidR="00637CB5" w:rsidRDefault="00351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Preopening, Procurement</w:t>
            </w:r>
          </w:p>
        </w:tc>
        <w:tc>
          <w:tcPr>
            <w:tcW w:w="2880" w:type="dxa"/>
          </w:tcPr>
          <w:p w14:paraId="5B1E33C0" w14:textId="35F9A765" w:rsidR="00637CB5" w:rsidRDefault="00351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Franchising, Management</w:t>
            </w:r>
            <w:r w:rsidR="00AD3363">
              <w:t xml:space="preserve"> Contract</w:t>
            </w:r>
          </w:p>
        </w:tc>
      </w:tr>
      <w:tr w:rsidR="00637CB5" w14:paraId="20001BD0" w14:textId="77777777" w:rsidTr="00D72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C2A8A28" w14:textId="16642473" w:rsidR="00637CB5" w:rsidRPr="00D72741" w:rsidRDefault="00CF6A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Sponsorships</w:t>
            </w:r>
            <w:r w:rsidR="00351679" w:rsidRPr="00D72741">
              <w:rPr>
                <w:b w:val="0"/>
                <w:bCs w:val="0"/>
              </w:rPr>
              <w:t>, Partnerships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5702E384" w14:textId="77777777" w:rsidR="00637CB5" w:rsidRDefault="0035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DF27A1" w14:textId="77777777" w:rsidR="00637CB5" w:rsidRDefault="0035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Knowledge</w:t>
            </w:r>
          </w:p>
        </w:tc>
      </w:tr>
    </w:tbl>
    <w:p w14:paraId="3F37C99D" w14:textId="223935C0" w:rsidR="00637CB5" w:rsidRDefault="00351679">
      <w:pPr>
        <w:pStyle w:val="Heading2"/>
      </w:pPr>
      <w:r>
        <w:t>Technical Skills</w:t>
      </w:r>
    </w:p>
    <w:tbl>
      <w:tblPr>
        <w:tblStyle w:val="LightList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37CB5" w14:paraId="614502A7" w14:textId="77777777" w:rsidTr="00D72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3E57B6" w14:textId="77777777" w:rsidR="00637CB5" w:rsidRDefault="00351679">
            <w:r>
              <w:t>Front-End</w:t>
            </w:r>
          </w:p>
        </w:tc>
        <w:tc>
          <w:tcPr>
            <w:tcW w:w="2880" w:type="dxa"/>
          </w:tcPr>
          <w:p w14:paraId="24B7CC7E" w14:textId="77777777" w:rsidR="00637CB5" w:rsidRDefault="00351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</w:t>
            </w:r>
          </w:p>
        </w:tc>
        <w:tc>
          <w:tcPr>
            <w:tcW w:w="2880" w:type="dxa"/>
          </w:tcPr>
          <w:p w14:paraId="3A2CBC6A" w14:textId="77777777" w:rsidR="00637CB5" w:rsidRDefault="00351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AI/ML</w:t>
            </w:r>
          </w:p>
        </w:tc>
      </w:tr>
      <w:tr w:rsidR="00637CB5" w14:paraId="67EBFE50" w14:textId="77777777" w:rsidTr="00D72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8399D5" w14:textId="047784B7" w:rsidR="00637CB5" w:rsidRPr="00D72741" w:rsidRDefault="00351679">
            <w:pPr>
              <w:rPr>
                <w:b w:val="0"/>
                <w:bCs w:val="0"/>
              </w:rPr>
            </w:pPr>
            <w:r w:rsidRPr="00D72741">
              <w:rPr>
                <w:b w:val="0"/>
                <w:bCs w:val="0"/>
              </w:rPr>
              <w:t>React.js, JavaScript, HTML5</w:t>
            </w:r>
            <w:r w:rsidR="00AD3363">
              <w:rPr>
                <w:b w:val="0"/>
                <w:bCs w:val="0"/>
              </w:rPr>
              <w:t xml:space="preserve">, CSS, API 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66B1600F" w14:textId="1087DF00" w:rsidR="00637CB5" w:rsidRDefault="0035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Node.js, Express.js, MongoDB</w:t>
            </w:r>
            <w:r w:rsidR="00AD3363">
              <w:t>, Github, SQLlite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BF1DEE" w14:textId="0063B3ED" w:rsidR="00637CB5" w:rsidRDefault="00351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Generative AI, RAG, Hugging Face</w:t>
            </w:r>
            <w:r w:rsidR="00AD3363">
              <w:t>, Embedding</w:t>
            </w:r>
          </w:p>
        </w:tc>
      </w:tr>
    </w:tbl>
    <w:p w14:paraId="741A8C00" w14:textId="77777777" w:rsidR="00637CB5" w:rsidRDefault="00351679">
      <w:pPr>
        <w:pStyle w:val="Heading2"/>
      </w:pPr>
      <w:r>
        <w:t>Professional Experience</w:t>
      </w:r>
    </w:p>
    <w:p w14:paraId="3979C5E0" w14:textId="77777777" w:rsidR="00637CB5" w:rsidRDefault="00351679">
      <w:pPr>
        <w:pStyle w:val="Heading3"/>
      </w:pPr>
      <w:r>
        <w:t>Sales and Marketing Consultant</w:t>
      </w:r>
    </w:p>
    <w:p w14:paraId="0FA8EF2E" w14:textId="77777777" w:rsidR="00637CB5" w:rsidRDefault="00351679">
      <w:r>
        <w:t>Remote | Part-Time | May 2020 – Present</w:t>
      </w:r>
    </w:p>
    <w:p w14:paraId="5EEC7227" w14:textId="0A58BB32" w:rsidR="00637CB5" w:rsidRDefault="00351679">
      <w:pPr>
        <w:pStyle w:val="ListBullet"/>
      </w:pPr>
      <w:r>
        <w:t xml:space="preserve">Delivered comprehensive consulting services in </w:t>
      </w:r>
      <w:r w:rsidRPr="00406394">
        <w:rPr>
          <w:b/>
          <w:bCs/>
        </w:rPr>
        <w:t>lead generation, digital marketing, and social media strategy</w:t>
      </w:r>
      <w:r>
        <w:t>.</w:t>
      </w:r>
    </w:p>
    <w:p w14:paraId="2FE43615" w14:textId="09A4F19C" w:rsidR="00637CB5" w:rsidRDefault="00351679">
      <w:pPr>
        <w:pStyle w:val="ListBullet"/>
      </w:pPr>
      <w:r>
        <w:t xml:space="preserve">Developed marketing assets including </w:t>
      </w:r>
      <w:r w:rsidRPr="00406394">
        <w:rPr>
          <w:b/>
          <w:bCs/>
        </w:rPr>
        <w:t>pitch decks, brochures, and newsletters</w:t>
      </w:r>
      <w:r>
        <w:t>, driving engagement across multiple platforms.</w:t>
      </w:r>
    </w:p>
    <w:p w14:paraId="2FD1F665" w14:textId="34E0816C" w:rsidR="00637CB5" w:rsidRDefault="00351679">
      <w:pPr>
        <w:pStyle w:val="ListBullet"/>
      </w:pPr>
      <w:r>
        <w:t xml:space="preserve">Supported startups in industries such as </w:t>
      </w:r>
      <w:r w:rsidRPr="00406394">
        <w:rPr>
          <w:b/>
          <w:bCs/>
        </w:rPr>
        <w:t xml:space="preserve">EV Battery Analytics, POSH Law, </w:t>
      </w:r>
      <w:r w:rsidR="00406394">
        <w:rPr>
          <w:b/>
          <w:bCs/>
        </w:rPr>
        <w:t xml:space="preserve">Deep Tech Hardware </w:t>
      </w:r>
      <w:r w:rsidRPr="00406394">
        <w:rPr>
          <w:b/>
          <w:bCs/>
        </w:rPr>
        <w:t>and Fuel Delivery</w:t>
      </w:r>
      <w:r>
        <w:t>, resulting in measurable revenue growth.</w:t>
      </w:r>
    </w:p>
    <w:p w14:paraId="24E65E34" w14:textId="77777777" w:rsidR="00637CB5" w:rsidRDefault="00351679">
      <w:pPr>
        <w:pStyle w:val="Heading3"/>
      </w:pPr>
      <w:r>
        <w:lastRenderedPageBreak/>
        <w:t>Program Manager</w:t>
      </w:r>
    </w:p>
    <w:p w14:paraId="34B8BEBE" w14:textId="77777777" w:rsidR="00637CB5" w:rsidRDefault="00351679">
      <w:r>
        <w:t>TLC Relationship Management P Ltd, Bangalore &amp; Kolkata | Dec 2018 – Apr 2020</w:t>
      </w:r>
    </w:p>
    <w:p w14:paraId="2E7A4E4D" w14:textId="52D75F1F" w:rsidR="00637CB5" w:rsidRDefault="00351679">
      <w:pPr>
        <w:pStyle w:val="ListBullet"/>
      </w:pPr>
      <w:r>
        <w:t xml:space="preserve">Led a profit center team of </w:t>
      </w:r>
      <w:r w:rsidRPr="00C313F3">
        <w:rPr>
          <w:b/>
          <w:bCs/>
        </w:rPr>
        <w:t>inside sales executives</w:t>
      </w:r>
      <w:r>
        <w:t xml:space="preserve"> and operational staff, achieving </w:t>
      </w:r>
      <w:r w:rsidRPr="00C313F3">
        <w:rPr>
          <w:b/>
          <w:bCs/>
        </w:rPr>
        <w:t>$2M+ in annual revenue oversight</w:t>
      </w:r>
      <w:r>
        <w:t>.</w:t>
      </w:r>
    </w:p>
    <w:p w14:paraId="251A9A32" w14:textId="7A81C313" w:rsidR="00637CB5" w:rsidRDefault="00351679">
      <w:pPr>
        <w:pStyle w:val="ListBullet"/>
      </w:pPr>
      <w:r>
        <w:t xml:space="preserve">Acquired new customers through </w:t>
      </w:r>
      <w:r w:rsidRPr="00C313F3">
        <w:rPr>
          <w:b/>
          <w:bCs/>
        </w:rPr>
        <w:t>lead generation</w:t>
      </w:r>
      <w:r>
        <w:t xml:space="preserve">, inside sales, and </w:t>
      </w:r>
      <w:r w:rsidRPr="00C313F3">
        <w:rPr>
          <w:b/>
          <w:bCs/>
        </w:rPr>
        <w:t>corporate partnerships</w:t>
      </w:r>
      <w:r>
        <w:t>.</w:t>
      </w:r>
    </w:p>
    <w:p w14:paraId="089A28D0" w14:textId="426C1E5E" w:rsidR="00637CB5" w:rsidRDefault="00351679">
      <w:pPr>
        <w:pStyle w:val="ListBullet"/>
      </w:pPr>
      <w:r>
        <w:t xml:space="preserve">Designed and tracked </w:t>
      </w:r>
      <w:r w:rsidRPr="00C313F3">
        <w:rPr>
          <w:b/>
          <w:bCs/>
        </w:rPr>
        <w:t>monthly and annual budgets</w:t>
      </w:r>
      <w:r>
        <w:t>, ensuring alignment with P&amp;L goals.</w:t>
      </w:r>
    </w:p>
    <w:p w14:paraId="1D1C7354" w14:textId="4F4573A8" w:rsidR="00637CB5" w:rsidRDefault="00351679">
      <w:pPr>
        <w:pStyle w:val="ListBullet"/>
      </w:pPr>
      <w:r>
        <w:t xml:space="preserve">Directed </w:t>
      </w:r>
      <w:r w:rsidRPr="00C313F3">
        <w:rPr>
          <w:b/>
          <w:bCs/>
        </w:rPr>
        <w:t>recruitment, training, and team engagement</w:t>
      </w:r>
      <w:r>
        <w:t xml:space="preserve"> initiatives, boosting team performance by 25%.</w:t>
      </w:r>
    </w:p>
    <w:p w14:paraId="67812718" w14:textId="77777777" w:rsidR="00637CB5" w:rsidRDefault="00351679">
      <w:pPr>
        <w:pStyle w:val="Heading3"/>
      </w:pPr>
      <w:r>
        <w:t>Senior Manager – Inside Sales, Activations &amp; Online Hotel Booking Operations</w:t>
      </w:r>
    </w:p>
    <w:p w14:paraId="60C5ABCB" w14:textId="77777777" w:rsidR="00637CB5" w:rsidRDefault="00351679">
      <w:r>
        <w:t>Little Internet Pvt Ltd, Bangalore | May 2015 – Sep 2018</w:t>
      </w:r>
    </w:p>
    <w:p w14:paraId="1A5C700D" w14:textId="70A0AF88" w:rsidR="00637CB5" w:rsidRDefault="00351679">
      <w:pPr>
        <w:pStyle w:val="ListBullet"/>
      </w:pPr>
      <w:r>
        <w:t xml:space="preserve">Led a </w:t>
      </w:r>
      <w:r w:rsidRPr="00351679">
        <w:rPr>
          <w:b/>
          <w:bCs/>
        </w:rPr>
        <w:t>24-member inside sales team</w:t>
      </w:r>
      <w:r>
        <w:t>, achieving 150% of sales targets consistently.</w:t>
      </w:r>
    </w:p>
    <w:p w14:paraId="67436C60" w14:textId="06FEE4C7" w:rsidR="00637CB5" w:rsidRDefault="00351679">
      <w:pPr>
        <w:pStyle w:val="ListBullet"/>
      </w:pPr>
      <w:r>
        <w:t xml:space="preserve">Managed inventory and optimized rates for </w:t>
      </w:r>
      <w:r w:rsidRPr="00351679">
        <w:rPr>
          <w:b/>
          <w:bCs/>
        </w:rPr>
        <w:t>10,000+ hotels</w:t>
      </w:r>
      <w:r>
        <w:t>, driving operational efficiency.</w:t>
      </w:r>
    </w:p>
    <w:p w14:paraId="20A18DEC" w14:textId="5DF54334" w:rsidR="00637CB5" w:rsidRDefault="00351679">
      <w:pPr>
        <w:pStyle w:val="ListBullet"/>
      </w:pPr>
      <w:r>
        <w:t xml:space="preserve">Conducted </w:t>
      </w:r>
      <w:r w:rsidRPr="00351679">
        <w:rPr>
          <w:b/>
          <w:bCs/>
        </w:rPr>
        <w:t>BTL campaigns</w:t>
      </w:r>
      <w:r>
        <w:t xml:space="preserve"> across six cities, enhancing brand visibility and generating new leads.</w:t>
      </w:r>
    </w:p>
    <w:p w14:paraId="58AF9398" w14:textId="14B798E5" w:rsidR="0000242B" w:rsidRPr="008E3116" w:rsidRDefault="0000242B" w:rsidP="0000242B">
      <w:pPr>
        <w:pStyle w:val="Heading3"/>
        <w:rPr>
          <w:b w:val="0"/>
          <w:bCs w:val="0"/>
        </w:rPr>
      </w:pPr>
      <w:r>
        <w:t>Business Partner</w:t>
      </w:r>
      <w:r w:rsidRPr="008E3116">
        <w:t xml:space="preserve"> - Route Infinity (a travel Startup)</w:t>
      </w:r>
    </w:p>
    <w:p w14:paraId="62BE0FA0" w14:textId="77777777" w:rsidR="0000242B" w:rsidRDefault="0000242B" w:rsidP="0000242B">
      <w:pPr>
        <w:pStyle w:val="NoSpacing"/>
      </w:pPr>
      <w:r>
        <w:t>Aug 2011 to Apr 2015 (3 years 9 months)</w:t>
      </w:r>
    </w:p>
    <w:p w14:paraId="306A4C0F" w14:textId="77777777" w:rsidR="0000242B" w:rsidRDefault="0000242B" w:rsidP="0000242B">
      <w:pPr>
        <w:pStyle w:val="NoSpacing"/>
      </w:pPr>
    </w:p>
    <w:p w14:paraId="78F4BA9B" w14:textId="77777777" w:rsidR="0000242B" w:rsidRDefault="0000242B" w:rsidP="0000242B">
      <w:pPr>
        <w:pStyle w:val="NoSpacing"/>
        <w:numPr>
          <w:ilvl w:val="0"/>
          <w:numId w:val="11"/>
        </w:numPr>
      </w:pPr>
      <w:r>
        <w:t xml:space="preserve">Managed various aspects of the business, including hotel contracting, bookings, conferences, and group tours and excursions. </w:t>
      </w:r>
    </w:p>
    <w:p w14:paraId="5FA7C05F" w14:textId="77777777" w:rsidR="0000242B" w:rsidRDefault="0000242B" w:rsidP="0000242B">
      <w:pPr>
        <w:pStyle w:val="NoSpacing"/>
        <w:numPr>
          <w:ilvl w:val="0"/>
          <w:numId w:val="11"/>
        </w:numPr>
      </w:pPr>
      <w:r>
        <w:t xml:space="preserve">Some of the clients and Projects handled were: o Route Infinity Travels– corporate travel, group bookings, conferences and summits </w:t>
      </w:r>
    </w:p>
    <w:p w14:paraId="418BE44A" w14:textId="77777777" w:rsidR="0000242B" w:rsidRDefault="0000242B" w:rsidP="0000242B">
      <w:pPr>
        <w:pStyle w:val="NoSpacing"/>
        <w:numPr>
          <w:ilvl w:val="1"/>
          <w:numId w:val="11"/>
        </w:numPr>
      </w:pPr>
      <w:r>
        <w:t xml:space="preserve">Kia camps (a 14-room river side Hotel Cum camping site in Manali), </w:t>
      </w:r>
    </w:p>
    <w:p w14:paraId="582F3B33" w14:textId="6895CDA8" w:rsidR="0000242B" w:rsidRDefault="0000242B" w:rsidP="00E52DA3">
      <w:pPr>
        <w:pStyle w:val="NoSpacing"/>
        <w:numPr>
          <w:ilvl w:val="1"/>
          <w:numId w:val="11"/>
        </w:numPr>
      </w:pPr>
      <w:r>
        <w:t>3</w:t>
      </w:r>
      <w:r>
        <w:t xml:space="preserve"> Five-star Hotels </w:t>
      </w:r>
      <w:r>
        <w:t>–</w:t>
      </w:r>
      <w:r>
        <w:t xml:space="preserve"> </w:t>
      </w:r>
      <w:r>
        <w:t xml:space="preserve">2 </w:t>
      </w:r>
      <w:r>
        <w:t xml:space="preserve">sales Outsourcing </w:t>
      </w:r>
      <w:r>
        <w:t>+ 1 Management Contract</w:t>
      </w:r>
    </w:p>
    <w:p w14:paraId="26FF0113" w14:textId="402F7666" w:rsidR="0000242B" w:rsidRDefault="0000242B" w:rsidP="0000242B">
      <w:pPr>
        <w:pStyle w:val="NoSpacing"/>
        <w:numPr>
          <w:ilvl w:val="1"/>
          <w:numId w:val="11"/>
        </w:numPr>
      </w:pPr>
      <w:r>
        <w:t>3 Chandigarh based Snacks Food startup for their Operations and B</w:t>
      </w:r>
      <w:r>
        <w:t>D</w:t>
      </w:r>
    </w:p>
    <w:p w14:paraId="1FD8FECF" w14:textId="6148890C" w:rsidR="0000242B" w:rsidRDefault="0000242B" w:rsidP="0000242B">
      <w:pPr>
        <w:pStyle w:val="NoSpacing"/>
        <w:numPr>
          <w:ilvl w:val="0"/>
          <w:numId w:val="11"/>
        </w:numPr>
      </w:pPr>
      <w:r>
        <w:t>Handled hotel &amp; Restaurant consulting portfolio –</w:t>
      </w:r>
      <w:proofErr w:type="gramStart"/>
      <w:r>
        <w:t>, ,</w:t>
      </w:r>
      <w:proofErr w:type="gramEnd"/>
    </w:p>
    <w:p w14:paraId="3279B3C4" w14:textId="77777777" w:rsidR="0000242B" w:rsidRPr="00EA2004" w:rsidRDefault="0000242B" w:rsidP="0000242B">
      <w:pPr>
        <w:pStyle w:val="Heading3"/>
        <w:rPr>
          <w:b w:val="0"/>
        </w:rPr>
      </w:pPr>
      <w:r w:rsidRPr="00EA2004">
        <w:t xml:space="preserve">Asst Manager – Marketing and Sales, Mars Restaurants Pvt Ltd </w:t>
      </w:r>
      <w:r w:rsidRPr="00EA2004">
        <w:tab/>
        <w:t xml:space="preserve">              </w:t>
      </w:r>
    </w:p>
    <w:p w14:paraId="01F22C7D" w14:textId="77777777" w:rsidR="0000242B" w:rsidRDefault="0000242B" w:rsidP="0000242B">
      <w:pPr>
        <w:pStyle w:val="NoSpacing"/>
        <w:spacing w:line="360" w:lineRule="auto"/>
      </w:pPr>
      <w:r>
        <w:t>Jan 2008 to Nov 2013| Mumbai</w:t>
      </w:r>
    </w:p>
    <w:p w14:paraId="42A1796C" w14:textId="77777777" w:rsidR="0000242B" w:rsidRDefault="0000242B" w:rsidP="0000242B">
      <w:pPr>
        <w:pStyle w:val="NoSpacing"/>
        <w:numPr>
          <w:ilvl w:val="0"/>
          <w:numId w:val="10"/>
        </w:numPr>
      </w:pPr>
      <w:r w:rsidRPr="004E013C">
        <w:t>Responsible for developing marketing and BTL promotion initiatives</w:t>
      </w:r>
      <w:r>
        <w:t xml:space="preserve"> across </w:t>
      </w:r>
      <w:r w:rsidRPr="004E013C">
        <w:t xml:space="preserve">all Hotel and Restaurant units within the brand. </w:t>
      </w:r>
    </w:p>
    <w:p w14:paraId="47BBFF0D" w14:textId="77777777" w:rsidR="0000242B" w:rsidRDefault="0000242B" w:rsidP="0000242B">
      <w:pPr>
        <w:pStyle w:val="NoSpacing"/>
        <w:numPr>
          <w:ilvl w:val="0"/>
          <w:numId w:val="10"/>
        </w:numPr>
      </w:pPr>
      <w:r w:rsidRPr="004E013C">
        <w:t xml:space="preserve">Ran secondary line of revenue generation vide Sponsorships, Tie ups &amp; Marketing collaborations. Generated YoY 2.5 Cr of Top Line revenue. </w:t>
      </w:r>
    </w:p>
    <w:p w14:paraId="45E1A9CE" w14:textId="77777777" w:rsidR="0000242B" w:rsidRDefault="0000242B" w:rsidP="0000242B">
      <w:pPr>
        <w:pStyle w:val="NoSpacing"/>
        <w:numPr>
          <w:ilvl w:val="0"/>
          <w:numId w:val="10"/>
        </w:numPr>
      </w:pPr>
      <w:r w:rsidRPr="004E013C">
        <w:t xml:space="preserve">Managed various business development opportunities for patisserie units and hotel Brand in form of Franchisee expansion, management Contracts. </w:t>
      </w:r>
    </w:p>
    <w:p w14:paraId="252006BF" w14:textId="44BA9B39" w:rsidR="0000242B" w:rsidRDefault="0000242B" w:rsidP="0000242B">
      <w:pPr>
        <w:pStyle w:val="NoSpacing"/>
        <w:numPr>
          <w:ilvl w:val="0"/>
          <w:numId w:val="10"/>
        </w:numPr>
      </w:pPr>
      <w:r w:rsidRPr="004E013C">
        <w:t>Handled all Social media pages, advertorials, advertisements, recruitment notices and tender notices</w:t>
      </w:r>
      <w:r w:rsidRPr="001B5CC4">
        <w:t>.</w:t>
      </w:r>
    </w:p>
    <w:p w14:paraId="361B7E9E" w14:textId="77777777" w:rsidR="00637CB5" w:rsidRDefault="00351679">
      <w:pPr>
        <w:pStyle w:val="Heading2"/>
      </w:pPr>
      <w:r>
        <w:lastRenderedPageBreak/>
        <w:t>Technical Projects</w:t>
      </w:r>
    </w:p>
    <w:p w14:paraId="57D5388E" w14:textId="58C959B6" w:rsidR="00637CB5" w:rsidRDefault="00351679">
      <w:pPr>
        <w:pStyle w:val="Heading3"/>
      </w:pPr>
      <w:r>
        <w:t>Full-Stack</w:t>
      </w:r>
      <w:r w:rsidR="0000242B">
        <w:t xml:space="preserve"> Budget Based</w:t>
      </w:r>
      <w:r>
        <w:t xml:space="preserve"> Travel Recommendation App</w:t>
      </w:r>
    </w:p>
    <w:p w14:paraId="29E79287" w14:textId="6CF28C48" w:rsidR="00637CB5" w:rsidRDefault="00351679">
      <w:r>
        <w:t xml:space="preserve">Built using MERN stack integrating MongoDB, Node.js, Express, and React.js: </w:t>
      </w:r>
      <w:hyperlink r:id="rId8" w:history="1">
        <w:r w:rsidR="00406394" w:rsidRPr="00B71F57">
          <w:rPr>
            <w:rStyle w:val="Hyperlink"/>
          </w:rPr>
          <w:t>https://yatramaker.com</w:t>
        </w:r>
      </w:hyperlink>
      <w:r>
        <w:t>.</w:t>
      </w:r>
    </w:p>
    <w:p w14:paraId="33ED10F2" w14:textId="77777777" w:rsidR="00637CB5" w:rsidRDefault="00351679">
      <w:pPr>
        <w:pStyle w:val="Heading3"/>
      </w:pPr>
      <w:r>
        <w:t>AI Image Generation App</w:t>
      </w:r>
    </w:p>
    <w:p w14:paraId="28AFEDD4" w14:textId="49D0EF4B" w:rsidR="00637CB5" w:rsidRDefault="00351679">
      <w:r>
        <w:t xml:space="preserve">Created a web app for text-to-image generation using Hugging Face models: </w:t>
      </w:r>
      <w:hyperlink r:id="rId9" w:history="1">
        <w:r w:rsidR="00406394" w:rsidRPr="00B71F57">
          <w:rPr>
            <w:rStyle w:val="Hyperlink"/>
          </w:rPr>
          <w:t>https://tryphoto.netlify.app</w:t>
        </w:r>
      </w:hyperlink>
      <w:r>
        <w:t>.</w:t>
      </w:r>
    </w:p>
    <w:p w14:paraId="0043B6A9" w14:textId="77777777" w:rsidR="00637CB5" w:rsidRDefault="00351679">
      <w:pPr>
        <w:pStyle w:val="Heading3"/>
      </w:pPr>
      <w:r>
        <w:t>RAG-Based Hotel System</w:t>
      </w:r>
    </w:p>
    <w:p w14:paraId="40C3204D" w14:textId="14542CB1" w:rsidR="00637CB5" w:rsidRDefault="00351679">
      <w:r>
        <w:t xml:space="preserve">Developed a generative AI chatbot for hotel recommendations using RAG methodologies: </w:t>
      </w:r>
      <w:hyperlink r:id="rId10" w:history="1">
        <w:r w:rsidR="00406394" w:rsidRPr="00B71F57">
          <w:rPr>
            <w:rStyle w:val="Hyperlink"/>
          </w:rPr>
          <w:t>https://hotelagent.bhargavihospitality.com</w:t>
        </w:r>
      </w:hyperlink>
      <w:r>
        <w:t>.</w:t>
      </w:r>
    </w:p>
    <w:p w14:paraId="18BAF894" w14:textId="77777777" w:rsidR="00637CB5" w:rsidRDefault="00351679">
      <w:pPr>
        <w:pStyle w:val="Heading3"/>
      </w:pPr>
      <w:r>
        <w:t>Hotel Consulting Website</w:t>
      </w:r>
    </w:p>
    <w:p w14:paraId="57DEF605" w14:textId="3464A45A" w:rsidR="00637CB5" w:rsidRDefault="00351679">
      <w:r>
        <w:t xml:space="preserve">Built a React JS-based website for hotel consulting, including context-based catalogues and a headless CMS blog: </w:t>
      </w:r>
      <w:hyperlink r:id="rId11" w:history="1">
        <w:r w:rsidR="00406394" w:rsidRPr="00B71F57">
          <w:rPr>
            <w:rStyle w:val="Hyperlink"/>
          </w:rPr>
          <w:t>https://bhargavihospitality.com</w:t>
        </w:r>
      </w:hyperlink>
      <w:r>
        <w:t>.</w:t>
      </w:r>
    </w:p>
    <w:p w14:paraId="279D1EEC" w14:textId="77777777" w:rsidR="00406394" w:rsidRDefault="00406394"/>
    <w:p w14:paraId="1F90F6C2" w14:textId="77777777" w:rsidR="00637CB5" w:rsidRDefault="00351679">
      <w:pPr>
        <w:pStyle w:val="Heading2"/>
      </w:pPr>
      <w:r>
        <w:t>Education</w:t>
      </w:r>
    </w:p>
    <w:p w14:paraId="17573B42" w14:textId="42FD2936" w:rsidR="00637CB5" w:rsidRDefault="00351679">
      <w:pPr>
        <w:pStyle w:val="Heading3"/>
      </w:pPr>
      <w:r>
        <w:t>BSc Hotel Management</w:t>
      </w:r>
    </w:p>
    <w:p w14:paraId="08891119" w14:textId="77777777" w:rsidR="00637CB5" w:rsidRDefault="00351679">
      <w:r>
        <w:t>IHMCTAN Mumbai (2002 – 2005)</w:t>
      </w:r>
    </w:p>
    <w:p w14:paraId="0D618F74" w14:textId="77777777" w:rsidR="00637CB5" w:rsidRDefault="00351679">
      <w:pPr>
        <w:pStyle w:val="Heading3"/>
      </w:pPr>
      <w:r>
        <w:t>LLB (Hons)</w:t>
      </w:r>
    </w:p>
    <w:p w14:paraId="72C8FE6C" w14:textId="77777777" w:rsidR="00637CB5" w:rsidRDefault="00351679">
      <w:r>
        <w:t>Dhanbad Law College (BBMKU) (2021 – 2024 (expected))</w:t>
      </w:r>
    </w:p>
    <w:p w14:paraId="23D578A9" w14:textId="77777777" w:rsidR="00637CB5" w:rsidRDefault="00351679">
      <w:pPr>
        <w:pStyle w:val="Heading2"/>
      </w:pPr>
      <w:r>
        <w:t>Certifications</w:t>
      </w:r>
    </w:p>
    <w:p w14:paraId="4F82B5F3" w14:textId="2AD33303" w:rsidR="00637CB5" w:rsidRDefault="00351679">
      <w:pPr>
        <w:pStyle w:val="ListBullet"/>
      </w:pPr>
      <w:r>
        <w:t>CS50x: Introduction to Computer Science – Harvard University, edX (2021 – 2022)</w:t>
      </w:r>
    </w:p>
    <w:p w14:paraId="648AFAD9" w14:textId="0142E916" w:rsidR="00637CB5" w:rsidRDefault="00351679">
      <w:pPr>
        <w:pStyle w:val="ListBullet"/>
      </w:pPr>
      <w:r>
        <w:t>Front-End Development – Scrimba (2021 – 2023)</w:t>
      </w:r>
    </w:p>
    <w:p w14:paraId="42C6534A" w14:textId="09EEE5ED" w:rsidR="00637CB5" w:rsidRDefault="00351679">
      <w:pPr>
        <w:pStyle w:val="ListBullet"/>
      </w:pPr>
      <w:r>
        <w:t>React and Advanced React JS – Scrimba (2023)</w:t>
      </w:r>
    </w:p>
    <w:p w14:paraId="4D760C68" w14:textId="2B5996BB" w:rsidR="00637CB5" w:rsidRDefault="00351679">
      <w:pPr>
        <w:pStyle w:val="ListBullet"/>
      </w:pPr>
      <w:r>
        <w:t>AI Engineering – Scrimba (2023)</w:t>
      </w:r>
    </w:p>
    <w:sectPr w:rsidR="00637C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DF6E5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D2EBA"/>
    <w:multiLevelType w:val="hybridMultilevel"/>
    <w:tmpl w:val="FA760E96"/>
    <w:lvl w:ilvl="0" w:tplc="B68C9BA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B4DCC"/>
    <w:multiLevelType w:val="hybridMultilevel"/>
    <w:tmpl w:val="A7C6C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2B"/>
    <w:rsid w:val="00034616"/>
    <w:rsid w:val="0006063C"/>
    <w:rsid w:val="000D1E61"/>
    <w:rsid w:val="0015074B"/>
    <w:rsid w:val="0029639D"/>
    <w:rsid w:val="00326F90"/>
    <w:rsid w:val="00351679"/>
    <w:rsid w:val="00406394"/>
    <w:rsid w:val="0048363D"/>
    <w:rsid w:val="00637CB5"/>
    <w:rsid w:val="006D6BCA"/>
    <w:rsid w:val="008F0006"/>
    <w:rsid w:val="00AA1D8D"/>
    <w:rsid w:val="00AD3363"/>
    <w:rsid w:val="00B26F59"/>
    <w:rsid w:val="00B47730"/>
    <w:rsid w:val="00C313F3"/>
    <w:rsid w:val="00CB0664"/>
    <w:rsid w:val="00CF6AA1"/>
    <w:rsid w:val="00D72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F4CA4"/>
  <w14:defaultImageDpi w14:val="300"/>
  <w15:docId w15:val="{D08287B9-A8F7-4F48-AD1F-32F94DC5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9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2">
    <w:name w:val="Grid Table 1 Light Accent 2"/>
    <w:basedOn w:val="TableNormal"/>
    <w:uiPriority w:val="46"/>
    <w:rsid w:val="00D7274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D7274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72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00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tramak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amlesh-2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kamlesh21/" TargetMode="External"/><Relationship Id="rId11" Type="http://schemas.openxmlformats.org/officeDocument/2006/relationships/hyperlink" Target="https://bhargavihospitalit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telagent.bhargavihospitalit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yphot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11</cp:revision>
  <dcterms:created xsi:type="dcterms:W3CDTF">2013-12-23T23:15:00Z</dcterms:created>
  <dcterms:modified xsi:type="dcterms:W3CDTF">2024-12-03T06:49:00Z</dcterms:modified>
  <cp:category/>
</cp:coreProperties>
</file>